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Estudos Git e GitHub - Ricardo Santos</w:t>
      </w:r>
    </w:p>
    <w:p>
      <w:pPr>
        <w:pStyle w:val="Heading1"/>
      </w:pPr>
      <w:r>
        <w:t>1. Introdução ao Git</w:t>
      </w:r>
    </w:p>
    <w:p>
      <w:pPr>
        <w:spacing w:after="60"/>
      </w:pPr>
      <w:r>
        <w:t>• git init – Inicia um repositório Git.</w:t>
      </w:r>
    </w:p>
    <w:p>
      <w:pPr>
        <w:spacing w:after="60"/>
      </w:pPr>
      <w:r>
        <w:t>• git status – Verifica o estado atual do repositório.</w:t>
      </w:r>
    </w:p>
    <w:p>
      <w:pPr>
        <w:spacing w:after="60"/>
      </w:pPr>
      <w:r>
        <w:t>• git add &lt;arquivo&gt; – Adiciona arquivos ao staging.</w:t>
      </w:r>
    </w:p>
    <w:p>
      <w:pPr>
        <w:spacing w:after="60"/>
      </w:pPr>
      <w:r>
        <w:t>• git add . – Adiciona todos os arquivos modificados.</w:t>
      </w:r>
    </w:p>
    <w:p>
      <w:pPr>
        <w:spacing w:after="60"/>
      </w:pPr>
      <w:r>
        <w:t>• git commit -m 'mensagem' – Salva alterações com mensagem.</w:t>
      </w:r>
    </w:p>
    <w:p>
      <w:pPr>
        <w:spacing w:after="60"/>
      </w:pPr>
      <w:r>
        <w:t>• git log – Exibe o histórico de commits.</w:t>
      </w:r>
    </w:p>
    <w:p>
      <w:pPr>
        <w:spacing w:after="60"/>
      </w:pPr>
      <w:r>
        <w:t>• git diff – Mostra as diferenças entre alterações.</w:t>
      </w:r>
    </w:p>
    <w:p>
      <w:pPr>
        <w:spacing w:after="60"/>
      </w:pPr>
      <w:r>
        <w:t>• git restore &lt;arquivo&gt; – Restaura arquivo ao último commit.</w:t>
      </w:r>
    </w:p>
    <w:p>
      <w:pPr>
        <w:spacing w:after="60"/>
      </w:pPr>
      <w:r>
        <w:t>• git rm &lt;arquivo&gt; – Remove arquivo do projeto.</w:t>
      </w:r>
    </w:p>
    <w:p>
      <w:pPr>
        <w:spacing w:after="60"/>
      </w:pPr>
      <w:r>
        <w:t>• git rm --cached &lt;arquivo&gt; – Remove do Git mas mantém no PC.</w:t>
      </w:r>
    </w:p>
    <w:p>
      <w:pPr>
        <w:pStyle w:val="Heading1"/>
      </w:pPr>
      <w:r>
        <w:t>2. Trabalhando com Branches</w:t>
      </w:r>
    </w:p>
    <w:p>
      <w:pPr>
        <w:spacing w:after="60"/>
      </w:pPr>
      <w:r>
        <w:t>• git branch – Lista todas as branches.</w:t>
      </w:r>
    </w:p>
    <w:p>
      <w:pPr>
        <w:spacing w:after="60"/>
      </w:pPr>
      <w:r>
        <w:t>• git branch &lt;nome&gt; – Cria nova branch.</w:t>
      </w:r>
    </w:p>
    <w:p>
      <w:pPr>
        <w:spacing w:after="60"/>
      </w:pPr>
      <w:r>
        <w:t>• git switch &lt;branch&gt; – Muda para outra branch.</w:t>
      </w:r>
    </w:p>
    <w:p>
      <w:pPr>
        <w:spacing w:after="60"/>
      </w:pPr>
      <w:r>
        <w:t>• git checkout -b &lt;branch&gt; – Cria e troca para nova branch.</w:t>
      </w:r>
    </w:p>
    <w:p>
      <w:pPr>
        <w:spacing w:after="60"/>
      </w:pPr>
      <w:r>
        <w:t>• git merge &lt;branch&gt; – Mescla branch na atual.</w:t>
      </w:r>
    </w:p>
    <w:p>
      <w:pPr>
        <w:spacing w:after="60"/>
      </w:pPr>
      <w:r>
        <w:t>• git branch -d &lt;branch&gt; – Deleta branch local.</w:t>
      </w:r>
    </w:p>
    <w:p>
      <w:pPr>
        <w:spacing w:after="60"/>
      </w:pPr>
      <w:r>
        <w:t>• git checkout &lt;hash&gt; – Vai para um commit antigo.</w:t>
      </w:r>
    </w:p>
    <w:p>
      <w:pPr>
        <w:spacing w:after="60"/>
      </w:pPr>
      <w:r>
        <w:t>• git checkout -b &lt;nova&gt; &lt;hash&gt; – Cria branch de um commit.</w:t>
      </w:r>
    </w:p>
    <w:p>
      <w:pPr>
        <w:pStyle w:val="Heading1"/>
      </w:pPr>
      <w:r>
        <w:t>3. Trabalhando com Repositórios Remotos</w:t>
      </w:r>
    </w:p>
    <w:p>
      <w:pPr>
        <w:spacing w:after="60"/>
      </w:pPr>
      <w:r>
        <w:t>• git remote add origin &lt;url&gt; – Conecta com o GitHub.</w:t>
      </w:r>
    </w:p>
    <w:p>
      <w:pPr>
        <w:spacing w:after="60"/>
      </w:pPr>
      <w:r>
        <w:t>• git remote -v – Mostra repositórios remotos.</w:t>
      </w:r>
    </w:p>
    <w:p>
      <w:pPr>
        <w:spacing w:after="60"/>
      </w:pPr>
      <w:r>
        <w:t>• git push -u origin main – Envia branch para o GitHub.</w:t>
      </w:r>
    </w:p>
    <w:p>
      <w:pPr>
        <w:spacing w:after="60"/>
      </w:pPr>
      <w:r>
        <w:t>• git push – Envia alterações futuras.</w:t>
      </w:r>
    </w:p>
    <w:p>
      <w:pPr>
        <w:spacing w:after="60"/>
      </w:pPr>
      <w:r>
        <w:t>• git pull – Puxa atualizações do GitHub.</w:t>
      </w:r>
    </w:p>
    <w:p>
      <w:pPr>
        <w:spacing w:after="60"/>
      </w:pPr>
      <w:r>
        <w:t>• git pull origin main – Puxa da branch main.</w:t>
      </w:r>
    </w:p>
    <w:p>
      <w:pPr>
        <w:spacing w:after="60"/>
      </w:pPr>
      <w:r>
        <w:t>• git clone &lt;url&gt; – Clona um repositório.</w:t>
      </w:r>
    </w:p>
    <w:p>
      <w:pPr>
        <w:pStyle w:val="Heading1"/>
      </w:pPr>
      <w:r>
        <w:t>4. Conflitos e Recuperações</w:t>
      </w:r>
    </w:p>
    <w:p>
      <w:pPr>
        <w:spacing w:after="60"/>
      </w:pPr>
      <w:r>
        <w:t>• git log --oneline – Log resumido.</w:t>
      </w:r>
    </w:p>
    <w:p>
      <w:pPr>
        <w:spacing w:after="60"/>
      </w:pPr>
      <w:r>
        <w:t>• git reflog – Histórico de tudo (inclusive ações desfeitas).</w:t>
      </w:r>
    </w:p>
    <w:p>
      <w:pPr>
        <w:spacing w:after="60"/>
      </w:pPr>
      <w:r>
        <w:t>• git restore – Recupera arquivos alterados ou removidos.</w:t>
      </w:r>
    </w:p>
    <w:p>
      <w:pPr>
        <w:pStyle w:val="Heading1"/>
      </w:pPr>
      <w:r>
        <w:t>5. Ignorando Arquivos</w:t>
      </w:r>
    </w:p>
    <w:p>
      <w:pPr>
        <w:spacing w:after="60"/>
      </w:pPr>
      <w:r>
        <w:t>• .gitignore – Lista de arquivos que o Git deve ignorar.</w:t>
      </w:r>
    </w:p>
    <w:p>
      <w:pPr>
        <w:spacing w:after="60"/>
      </w:pPr>
      <w:r>
        <w:t>• ~* – Arquivos temporários de Word.</w:t>
      </w:r>
    </w:p>
    <w:p>
      <w:pPr>
        <w:spacing w:after="60"/>
      </w:pPr>
      <w:r>
        <w:t>• *.tmp – Arquivos temporários do sistema.</w:t>
      </w:r>
    </w:p>
    <w:p>
      <w:pPr>
        <w:pStyle w:val="Heading1"/>
      </w:pPr>
      <w:r>
        <w:t>6. Tags e Versões</w:t>
      </w:r>
    </w:p>
    <w:p>
      <w:pPr>
        <w:spacing w:after="60"/>
      </w:pPr>
      <w:r>
        <w:t>• git tag -a v1.0 -m 'mensagem' – Cria uma tag de versão.</w:t>
      </w:r>
    </w:p>
    <w:p>
      <w:pPr>
        <w:spacing w:after="60"/>
      </w:pPr>
      <w:r>
        <w:t>• git tag – Lista todas as tags.</w:t>
      </w:r>
    </w:p>
    <w:p>
      <w:pPr>
        <w:spacing w:after="60"/>
      </w:pPr>
      <w:r>
        <w:t>• git push origin v1.0 – Envia tag para o GitHub.</w:t>
      </w:r>
    </w:p>
    <w:p>
      <w:pPr>
        <w:spacing w:after="60"/>
      </w:pPr>
      <w:r>
        <w:t>• git tag -d v1.0 – Apaga tag local.</w:t>
      </w:r>
    </w:p>
    <w:p>
      <w:pPr>
        <w:spacing w:after="60"/>
      </w:pPr>
      <w:r>
        <w:t>• git push origin :refs/tags/v1.0 – Remove tag do GitHub.</w:t>
      </w:r>
    </w:p>
    <w:p>
      <w:pPr>
        <w:spacing w:after="60"/>
      </w:pPr>
      <w:r>
        <w:t>• git checkout v1.0 – Acessa o código da versão.</w:t>
      </w:r>
    </w:p>
    <w:p>
      <w:pPr>
        <w:pStyle w:val="Heading1"/>
      </w:pPr>
      <w:r>
        <w:t>7. Colaboração com Fork e Pull Request</w:t>
      </w:r>
    </w:p>
    <w:p>
      <w:pPr>
        <w:spacing w:after="60"/>
      </w:pPr>
      <w:r>
        <w:t>• Fork – Cópia de um repositório no GitHub.</w:t>
      </w:r>
    </w:p>
    <w:p>
      <w:pPr>
        <w:spacing w:after="60"/>
      </w:pPr>
      <w:r>
        <w:t>• Pull Request – Solicita que suas alterações sejam aceitas.</w:t>
      </w:r>
    </w:p>
    <w:p>
      <w:pPr>
        <w:pStyle w:val="Heading1"/>
      </w:pPr>
      <w:r>
        <w:t>8. Autenticação com SSH</w:t>
      </w:r>
    </w:p>
    <w:p>
      <w:pPr>
        <w:spacing w:after="60"/>
      </w:pPr>
      <w:r>
        <w:t>• ssh-keygen -t ed25519 -C 'seu_email' – Cria chave SSH.</w:t>
      </w:r>
    </w:p>
    <w:p>
      <w:pPr>
        <w:spacing w:after="60"/>
      </w:pPr>
      <w:r>
        <w:t>• ssh -T git@github.com – Testa conexão SSH com GitHub.</w:t>
      </w:r>
    </w:p>
    <w:p>
      <w:pPr>
        <w:spacing w:after="60"/>
      </w:pPr>
      <w:r>
        <w:t>• git@github.com:usuario/repositorio.git – Clonagem via SSH.</w:t>
      </w:r>
    </w:p>
    <w:p>
      <w:pPr>
        <w:pStyle w:val="Heading1"/>
      </w:pPr>
      <w:r>
        <w:t>9. Integração com IntelliJ IDEA</w:t>
      </w:r>
    </w:p>
    <w:p>
      <w:pPr>
        <w:spacing w:after="60"/>
      </w:pPr>
      <w:r>
        <w:t>• Commit – `Ctrl + K` ou via menu.</w:t>
      </w:r>
    </w:p>
    <w:p>
      <w:pPr>
        <w:spacing w:after="60"/>
      </w:pPr>
      <w:r>
        <w:t>• Push – `Ctrl + Shift + K` ou via menu.</w:t>
      </w:r>
    </w:p>
    <w:p>
      <w:pPr>
        <w:spacing w:after="60"/>
      </w:pPr>
      <w:r>
        <w:t>• Git Log – `Alt + 9` → Aba 'Git' → 'Log'.</w:t>
      </w:r>
    </w:p>
    <w:p>
      <w:r>
        <w:br w:type="page"/>
      </w:r>
    </w:p>
    <w:p>
      <w:pPr>
        <w:pStyle w:val="Heading1"/>
      </w:pPr>
      <w:r>
        <w:t>Comandos usados durante o curso</w:t>
      </w:r>
    </w:p>
    <w:p>
      <w:r>
        <w:t>• git init – Inicia um repositório Git.</w:t>
      </w:r>
    </w:p>
    <w:p>
      <w:r>
        <w:t>• git status – Verifica o estado atual do repositório.</w:t>
      </w:r>
    </w:p>
    <w:p>
      <w:r>
        <w:t>• git add &lt;arquivo&gt; – Adiciona arquivos ao staging.</w:t>
      </w:r>
    </w:p>
    <w:p>
      <w:r>
        <w:t>• git add . – Adiciona todos os arquivos modificados.</w:t>
      </w:r>
    </w:p>
    <w:p>
      <w:r>
        <w:t>• git commit -m 'mensagem' – Salva alterações com mensagem.</w:t>
      </w:r>
    </w:p>
    <w:p>
      <w:r>
        <w:t>• git log – Exibe o histórico de commits.</w:t>
      </w:r>
    </w:p>
    <w:p>
      <w:r>
        <w:t>• git diff – Mostra as diferenças entre alterações.</w:t>
      </w:r>
    </w:p>
    <w:p>
      <w:r>
        <w:t>• git restore &lt;arquivo&gt; – Restaura arquivo ao último commit.</w:t>
      </w:r>
    </w:p>
    <w:p>
      <w:r>
        <w:t>• git rm &lt;arquivo&gt; – Remove arquivo do projeto.</w:t>
      </w:r>
    </w:p>
    <w:p>
      <w:r>
        <w:t>• git rm --cached &lt;arquivo&gt; – Remove do Git mas mantém no PC.</w:t>
      </w:r>
    </w:p>
    <w:p>
      <w:r>
        <w:t>• git branch – Lista todas as branches.</w:t>
      </w:r>
    </w:p>
    <w:p>
      <w:r>
        <w:t>• git branch &lt;nome&gt; – Cria nova branch.</w:t>
      </w:r>
    </w:p>
    <w:p>
      <w:r>
        <w:t>• git switch &lt;branch&gt; – Muda para outra branch.</w:t>
      </w:r>
    </w:p>
    <w:p>
      <w:r>
        <w:t>• git checkout -b &lt;branch&gt; – Cria e troca para nova branch.</w:t>
      </w:r>
    </w:p>
    <w:p>
      <w:r>
        <w:t>• git merge &lt;branch&gt; – Mescla branch na atual.</w:t>
      </w:r>
    </w:p>
    <w:p>
      <w:r>
        <w:t>• git branch -d &lt;branch&gt; – Deleta branch local.</w:t>
      </w:r>
    </w:p>
    <w:p>
      <w:r>
        <w:t>• git checkout &lt;hash&gt; – Vai para um commit antigo.</w:t>
      </w:r>
    </w:p>
    <w:p>
      <w:r>
        <w:t>• git checkout -b &lt;nova&gt; &lt;hash&gt; – Cria branch de um commit.</w:t>
      </w:r>
    </w:p>
    <w:p>
      <w:r>
        <w:t>• git remote add origin &lt;url&gt; – Conecta com o GitHub.</w:t>
      </w:r>
    </w:p>
    <w:p>
      <w:r>
        <w:t>• git remote -v – Mostra repositórios remotos.</w:t>
      </w:r>
    </w:p>
    <w:p>
      <w:r>
        <w:t>• git push -u origin main – Envia branch para o GitHub.</w:t>
      </w:r>
    </w:p>
    <w:p>
      <w:r>
        <w:t>• git push – Envia alterações futuras.</w:t>
      </w:r>
    </w:p>
    <w:p>
      <w:r>
        <w:t>• git pull – Puxa atualizações do GitHub.</w:t>
      </w:r>
    </w:p>
    <w:p>
      <w:r>
        <w:t>• git pull origin main – Puxa da branch main.</w:t>
      </w:r>
    </w:p>
    <w:p>
      <w:r>
        <w:t>• git clone &lt;url&gt; – Clona um repositório.</w:t>
      </w:r>
    </w:p>
    <w:p>
      <w:r>
        <w:t>• git log --oneline – Log resumido.</w:t>
      </w:r>
    </w:p>
    <w:p>
      <w:r>
        <w:t>• git reflog – Histórico de tudo (inclusive ações desfeitas).</w:t>
      </w:r>
    </w:p>
    <w:p>
      <w:r>
        <w:t>• git restore – Recupera arquivos alterados ou removidos.</w:t>
      </w:r>
    </w:p>
    <w:p>
      <w:r>
        <w:t>• .gitignore – Lista de arquivos que o Git deve ignorar.</w:t>
      </w:r>
    </w:p>
    <w:p>
      <w:r>
        <w:t>• ~* – Arquivos temporários de Word.</w:t>
      </w:r>
    </w:p>
    <w:p>
      <w:r>
        <w:t>• *.tmp – Arquivos temporários do sistema.</w:t>
      </w:r>
    </w:p>
    <w:p>
      <w:r>
        <w:t>• git tag -a v1.0 -m 'mensagem' – Cria uma tag de versão.</w:t>
      </w:r>
    </w:p>
    <w:p>
      <w:r>
        <w:t>• git tag – Lista todas as tags.</w:t>
      </w:r>
    </w:p>
    <w:p>
      <w:r>
        <w:t>• git push origin v1.0 – Envia tag para o GitHub.</w:t>
      </w:r>
    </w:p>
    <w:p>
      <w:r>
        <w:t>• git tag -d v1.0 – Apaga tag local.</w:t>
      </w:r>
    </w:p>
    <w:p>
      <w:r>
        <w:t>• git push origin :refs/tags/v1.0 – Remove tag do GitHub.</w:t>
      </w:r>
    </w:p>
    <w:p>
      <w:r>
        <w:t>• git checkout v1.0 – Acessa o código da versão.</w:t>
      </w:r>
    </w:p>
    <w:p>
      <w:r>
        <w:t>• Fork – Cópia de um repositório no GitHub.</w:t>
      </w:r>
    </w:p>
    <w:p>
      <w:r>
        <w:t>• Pull Request – Solicita que suas alterações sejam aceitas.</w:t>
      </w:r>
    </w:p>
    <w:p>
      <w:r>
        <w:t>• ssh-keygen -t ed25519 -C 'seu_email' – Cria chave SSH.</w:t>
      </w:r>
    </w:p>
    <w:p>
      <w:r>
        <w:t>• ssh -T git@github.com – Testa conexão SSH com GitHub.</w:t>
      </w:r>
    </w:p>
    <w:p>
      <w:r>
        <w:t>• git@github.com:usuario/repositorio.git – Clonagem via SSH.</w:t>
      </w:r>
    </w:p>
    <w:p>
      <w:r>
        <w:t>• Commit – `Ctrl + K` ou via menu.</w:t>
      </w:r>
    </w:p>
    <w:p>
      <w:r>
        <w:t>• Push – `Ctrl + Shift + K` ou via menu.</w:t>
      </w:r>
    </w:p>
    <w:p>
      <w:r>
        <w:t>• Git Log – `Alt + 9` → Aba 'Git' → 'Log'.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